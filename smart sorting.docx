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D8276" w14:textId="77777777" w:rsidR="000C5E8B" w:rsidRPr="00F85FF7" w:rsidRDefault="00000000">
      <w:pPr>
        <w:pStyle w:val="Heading1"/>
        <w:rPr>
          <w:sz w:val="32"/>
          <w:szCs w:val="32"/>
        </w:rPr>
      </w:pPr>
      <w:r w:rsidRPr="00F85FF7">
        <w:rPr>
          <w:sz w:val="32"/>
          <w:szCs w:val="32"/>
        </w:rPr>
        <w:t>1. Introduction</w:t>
      </w:r>
    </w:p>
    <w:p w14:paraId="3C12BC0A" w14:textId="5F140E7F" w:rsidR="000C5E8B" w:rsidRDefault="00000000">
      <w:r w:rsidRPr="00F85FF7">
        <w:rPr>
          <w:sz w:val="28"/>
          <w:szCs w:val="28"/>
        </w:rPr>
        <w:t>• Project Title</w:t>
      </w:r>
      <w:r>
        <w:t xml:space="preserve">: Smart Sorting: Transfer Learning for Identifying Rotten Fruits and </w:t>
      </w:r>
      <w:r w:rsidR="00F85FF7">
        <w:t xml:space="preserve">             </w:t>
      </w:r>
      <w:r>
        <w:t>Vegetables</w:t>
      </w:r>
    </w:p>
    <w:p w14:paraId="35C496F0" w14:textId="77777777" w:rsidR="000C5E8B" w:rsidRDefault="00000000">
      <w:r>
        <w:t>• Team ID: LTVIP2025TMID40910</w:t>
      </w:r>
    </w:p>
    <w:p w14:paraId="51DF3DB8" w14:textId="1F7CF8E1" w:rsidR="000C5E8B" w:rsidRDefault="00000000">
      <w:r>
        <w:t xml:space="preserve">• Team </w:t>
      </w:r>
      <w:proofErr w:type="spellStart"/>
      <w:proofErr w:type="gramStart"/>
      <w:r>
        <w:t>Members:Deekshitha</w:t>
      </w:r>
      <w:proofErr w:type="spellEnd"/>
      <w:proofErr w:type="gramEnd"/>
      <w:r>
        <w:t xml:space="preserve"> </w:t>
      </w:r>
    </w:p>
    <w:p w14:paraId="7C4F8F16" w14:textId="77777777" w:rsidR="000C5E8B" w:rsidRPr="00F85FF7" w:rsidRDefault="00000000">
      <w:pPr>
        <w:pStyle w:val="Heading1"/>
        <w:rPr>
          <w:sz w:val="32"/>
          <w:szCs w:val="32"/>
        </w:rPr>
      </w:pPr>
      <w:r w:rsidRPr="00F85FF7">
        <w:rPr>
          <w:sz w:val="32"/>
          <w:szCs w:val="32"/>
        </w:rPr>
        <w:t>2. Project Overview</w:t>
      </w:r>
    </w:p>
    <w:p w14:paraId="133137A1" w14:textId="77777777" w:rsidR="000C5E8B" w:rsidRDefault="00000000">
      <w:r w:rsidRPr="00F85FF7">
        <w:rPr>
          <w:sz w:val="24"/>
          <w:szCs w:val="24"/>
        </w:rPr>
        <w:t>• Purpose</w:t>
      </w:r>
      <w:r>
        <w:t>:</w:t>
      </w:r>
      <w:r>
        <w:br/>
        <w:t xml:space="preserve">  This project aims to help vendors, farmers, and consumers automatically detect spoiled fruits and vegetables using image classification powered by transfer learning.</w:t>
      </w:r>
    </w:p>
    <w:p w14:paraId="622FE00C" w14:textId="77777777" w:rsidR="000C5E8B" w:rsidRPr="00F85FF7" w:rsidRDefault="00000000">
      <w:pPr>
        <w:rPr>
          <w:sz w:val="24"/>
          <w:szCs w:val="24"/>
        </w:rPr>
      </w:pPr>
      <w:r w:rsidRPr="00F85FF7">
        <w:rPr>
          <w:sz w:val="24"/>
          <w:szCs w:val="24"/>
        </w:rPr>
        <w:t>• Features:</w:t>
      </w:r>
    </w:p>
    <w:p w14:paraId="61B30DEA" w14:textId="77777777" w:rsidR="000C5E8B" w:rsidRDefault="00000000">
      <w:pPr>
        <w:pStyle w:val="ListBullet"/>
      </w:pPr>
      <w:r>
        <w:t>Image upload functionality</w:t>
      </w:r>
    </w:p>
    <w:p w14:paraId="2D29B6E1" w14:textId="77777777" w:rsidR="000C5E8B" w:rsidRDefault="00000000">
      <w:pPr>
        <w:pStyle w:val="ListBullet"/>
      </w:pPr>
      <w:r>
        <w:t>Instant prediction: Fresh or Rotten</w:t>
      </w:r>
    </w:p>
    <w:p w14:paraId="3459ACA8" w14:textId="77777777" w:rsidR="000C5E8B" w:rsidRDefault="00000000">
      <w:pPr>
        <w:pStyle w:val="ListBullet"/>
      </w:pPr>
      <w:r>
        <w:t>Supports categories like Apple and Tomato (Fresh/Rotten)</w:t>
      </w:r>
    </w:p>
    <w:p w14:paraId="6F41777B" w14:textId="77777777" w:rsidR="000C5E8B" w:rsidRDefault="00000000">
      <w:pPr>
        <w:pStyle w:val="ListBullet"/>
      </w:pPr>
      <w:r>
        <w:t>HTML-based frontend</w:t>
      </w:r>
    </w:p>
    <w:p w14:paraId="3D918A57" w14:textId="77777777" w:rsidR="000C5E8B" w:rsidRDefault="00000000">
      <w:pPr>
        <w:pStyle w:val="ListBullet"/>
      </w:pPr>
      <w:r>
        <w:t>Flask-powered backend</w:t>
      </w:r>
    </w:p>
    <w:p w14:paraId="137511BC" w14:textId="77777777" w:rsidR="000C5E8B" w:rsidRDefault="00000000">
      <w:pPr>
        <w:pStyle w:val="ListBullet"/>
      </w:pPr>
      <w:r>
        <w:t>TensorFlow model with Transfer Learning</w:t>
      </w:r>
    </w:p>
    <w:p w14:paraId="0D3622E1" w14:textId="77777777" w:rsidR="000C5E8B" w:rsidRPr="000F584C" w:rsidRDefault="00000000">
      <w:pPr>
        <w:pStyle w:val="Heading1"/>
        <w:rPr>
          <w:sz w:val="32"/>
          <w:szCs w:val="32"/>
        </w:rPr>
      </w:pPr>
      <w:r w:rsidRPr="000F584C">
        <w:rPr>
          <w:sz w:val="32"/>
          <w:szCs w:val="32"/>
        </w:rPr>
        <w:t>3. Architecture</w:t>
      </w:r>
    </w:p>
    <w:p w14:paraId="70E4D373" w14:textId="77777777" w:rsidR="000C5E8B" w:rsidRPr="000F584C" w:rsidRDefault="00000000">
      <w:pPr>
        <w:rPr>
          <w:sz w:val="24"/>
          <w:szCs w:val="24"/>
        </w:rPr>
      </w:pPr>
      <w:r w:rsidRPr="000F584C">
        <w:rPr>
          <w:sz w:val="24"/>
          <w:szCs w:val="24"/>
        </w:rPr>
        <w:t>A simple pipeline architecture where the user uploads an image -&gt; the model predicts the class (e.g., Apple - Rotten) -&gt; and result is displayed on the UI.</w:t>
      </w:r>
    </w:p>
    <w:p w14:paraId="1590C815" w14:textId="77777777" w:rsidR="000C5E8B" w:rsidRPr="000F584C" w:rsidRDefault="00000000">
      <w:pPr>
        <w:pStyle w:val="Heading1"/>
        <w:rPr>
          <w:sz w:val="32"/>
          <w:szCs w:val="32"/>
        </w:rPr>
      </w:pPr>
      <w:r>
        <w:t xml:space="preserve">4. </w:t>
      </w:r>
      <w:r w:rsidRPr="000F584C">
        <w:rPr>
          <w:sz w:val="32"/>
          <w:szCs w:val="32"/>
        </w:rPr>
        <w:t>Setup Instructions</w:t>
      </w:r>
    </w:p>
    <w:p w14:paraId="6E589748" w14:textId="77777777" w:rsidR="000C5E8B" w:rsidRPr="000F584C" w:rsidRDefault="00000000">
      <w:pPr>
        <w:rPr>
          <w:sz w:val="24"/>
          <w:szCs w:val="24"/>
        </w:rPr>
      </w:pPr>
      <w:r>
        <w:t xml:space="preserve">• </w:t>
      </w:r>
      <w:r w:rsidRPr="000F584C">
        <w:rPr>
          <w:sz w:val="24"/>
          <w:szCs w:val="24"/>
        </w:rPr>
        <w:t>Prerequisites:</w:t>
      </w:r>
      <w:r w:rsidRPr="000F584C">
        <w:rPr>
          <w:sz w:val="24"/>
          <w:szCs w:val="24"/>
        </w:rPr>
        <w:br/>
        <w:t xml:space="preserve">  - Python 3.x</w:t>
      </w:r>
      <w:r w:rsidRPr="000F584C">
        <w:rPr>
          <w:sz w:val="24"/>
          <w:szCs w:val="24"/>
        </w:rPr>
        <w:br/>
        <w:t xml:space="preserve">  - Required packages: numpy, pandas, tensorflow, flask, etc.</w:t>
      </w:r>
    </w:p>
    <w:p w14:paraId="57B09433" w14:textId="77777777" w:rsidR="000C5E8B" w:rsidRPr="000F584C" w:rsidRDefault="00000000">
      <w:pPr>
        <w:rPr>
          <w:sz w:val="24"/>
          <w:szCs w:val="24"/>
        </w:rPr>
      </w:pPr>
      <w:r w:rsidRPr="000F584C">
        <w:rPr>
          <w:sz w:val="24"/>
          <w:szCs w:val="24"/>
        </w:rPr>
        <w:t>• Installation:</w:t>
      </w:r>
      <w:r w:rsidRPr="000F584C">
        <w:rPr>
          <w:sz w:val="24"/>
          <w:szCs w:val="24"/>
        </w:rPr>
        <w:br/>
        <w:t xml:space="preserve">  - Clone/download the project</w:t>
      </w:r>
      <w:r w:rsidRPr="000F584C">
        <w:rPr>
          <w:sz w:val="24"/>
          <w:szCs w:val="24"/>
        </w:rPr>
        <w:br/>
        <w:t xml:space="preserve">  - Navigate to project folder</w:t>
      </w:r>
      <w:r w:rsidRPr="000F584C">
        <w:rPr>
          <w:sz w:val="24"/>
          <w:szCs w:val="24"/>
        </w:rPr>
        <w:br/>
        <w:t xml:space="preserve">  - Install packages using pip</w:t>
      </w:r>
      <w:r w:rsidRPr="000F584C">
        <w:rPr>
          <w:sz w:val="24"/>
          <w:szCs w:val="24"/>
        </w:rPr>
        <w:br/>
        <w:t xml:space="preserve">  - Run `python app.py` to launch the Flask app</w:t>
      </w:r>
    </w:p>
    <w:p w14:paraId="2C3249DC" w14:textId="77777777" w:rsidR="000C5E8B" w:rsidRDefault="00000000">
      <w:pPr>
        <w:pStyle w:val="Heading1"/>
      </w:pPr>
      <w:r>
        <w:lastRenderedPageBreak/>
        <w:t xml:space="preserve">5. </w:t>
      </w:r>
      <w:r w:rsidRPr="000F584C">
        <w:rPr>
          <w:sz w:val="32"/>
          <w:szCs w:val="32"/>
        </w:rPr>
        <w:t>Folder Structure</w:t>
      </w:r>
    </w:p>
    <w:p w14:paraId="204854E4" w14:textId="77777777" w:rsidR="000C5E8B" w:rsidRPr="000F584C" w:rsidRDefault="00000000">
      <w:pPr>
        <w:rPr>
          <w:sz w:val="28"/>
          <w:szCs w:val="28"/>
        </w:rPr>
      </w:pPr>
      <w:r w:rsidRPr="000F584C">
        <w:rPr>
          <w:sz w:val="28"/>
          <w:szCs w:val="28"/>
        </w:rPr>
        <w:t>• Project Directory:</w:t>
      </w:r>
    </w:p>
    <w:p w14:paraId="11ED6BBF" w14:textId="77777777" w:rsidR="000C5E8B" w:rsidRPr="000F584C" w:rsidRDefault="00000000">
      <w:pPr>
        <w:rPr>
          <w:sz w:val="28"/>
          <w:szCs w:val="28"/>
        </w:rPr>
      </w:pPr>
      <w:r w:rsidRPr="000F584C">
        <w:rPr>
          <w:sz w:val="28"/>
          <w:szCs w:val="28"/>
        </w:rPr>
        <w:t xml:space="preserve">  smart-sorting/</w:t>
      </w:r>
      <w:r w:rsidRPr="000F584C">
        <w:rPr>
          <w:sz w:val="28"/>
          <w:szCs w:val="28"/>
        </w:rPr>
        <w:br/>
        <w:t xml:space="preserve">  ├── app.py</w:t>
      </w:r>
      <w:r w:rsidRPr="000F584C">
        <w:rPr>
          <w:sz w:val="28"/>
          <w:szCs w:val="28"/>
        </w:rPr>
        <w:br/>
        <w:t xml:space="preserve">  ├── model.h5</w:t>
      </w:r>
      <w:r w:rsidRPr="000F584C">
        <w:rPr>
          <w:sz w:val="28"/>
          <w:szCs w:val="28"/>
        </w:rPr>
        <w:br/>
        <w:t xml:space="preserve">  ├── static/uploads/</w:t>
      </w:r>
      <w:r w:rsidRPr="000F584C">
        <w:rPr>
          <w:sz w:val="28"/>
          <w:szCs w:val="28"/>
        </w:rPr>
        <w:br/>
        <w:t xml:space="preserve">  └── templates/</w:t>
      </w:r>
      <w:r w:rsidRPr="000F584C">
        <w:rPr>
          <w:sz w:val="28"/>
          <w:szCs w:val="28"/>
        </w:rPr>
        <w:br/>
        <w:t xml:space="preserve">      ├── index.html</w:t>
      </w:r>
      <w:r w:rsidRPr="000F584C">
        <w:rPr>
          <w:sz w:val="28"/>
          <w:szCs w:val="28"/>
        </w:rPr>
        <w:br/>
        <w:t xml:space="preserve">      └── result.html</w:t>
      </w:r>
    </w:p>
    <w:p w14:paraId="5C4B4BB6" w14:textId="77777777" w:rsidR="000C5E8B" w:rsidRPr="000F584C" w:rsidRDefault="00000000">
      <w:pPr>
        <w:pStyle w:val="Heading1"/>
        <w:rPr>
          <w:sz w:val="32"/>
          <w:szCs w:val="32"/>
        </w:rPr>
      </w:pPr>
      <w:r w:rsidRPr="000F584C">
        <w:rPr>
          <w:sz w:val="32"/>
          <w:szCs w:val="32"/>
        </w:rPr>
        <w:t>6. Running the Application</w:t>
      </w:r>
    </w:p>
    <w:p w14:paraId="4FA47057" w14:textId="77777777" w:rsidR="000C5E8B" w:rsidRPr="000F584C" w:rsidRDefault="00000000">
      <w:pPr>
        <w:rPr>
          <w:sz w:val="24"/>
          <w:szCs w:val="24"/>
        </w:rPr>
      </w:pPr>
      <w:r w:rsidRPr="000F584C">
        <w:rPr>
          <w:sz w:val="24"/>
          <w:szCs w:val="24"/>
        </w:rPr>
        <w:t>• Step 1: Open terminal and navigate to smart-sorting directory</w:t>
      </w:r>
    </w:p>
    <w:p w14:paraId="727690AB" w14:textId="77777777" w:rsidR="000C5E8B" w:rsidRPr="000F584C" w:rsidRDefault="00000000">
      <w:pPr>
        <w:rPr>
          <w:sz w:val="24"/>
          <w:szCs w:val="24"/>
        </w:rPr>
      </w:pPr>
      <w:r w:rsidRPr="000F584C">
        <w:rPr>
          <w:sz w:val="24"/>
          <w:szCs w:val="24"/>
        </w:rPr>
        <w:t>• Step 2: Run `python app.py`</w:t>
      </w:r>
    </w:p>
    <w:p w14:paraId="4998F2DF" w14:textId="77777777" w:rsidR="000C5E8B" w:rsidRPr="000F584C" w:rsidRDefault="00000000">
      <w:pPr>
        <w:rPr>
          <w:sz w:val="24"/>
          <w:szCs w:val="24"/>
        </w:rPr>
      </w:pPr>
      <w:r w:rsidRPr="000F584C">
        <w:rPr>
          <w:sz w:val="24"/>
          <w:szCs w:val="24"/>
        </w:rPr>
        <w:t>• Step 3: Open browser and go to http://127.0.0.1:5000</w:t>
      </w:r>
    </w:p>
    <w:p w14:paraId="0BAA2D81" w14:textId="77777777" w:rsidR="000C5E8B" w:rsidRPr="000F584C" w:rsidRDefault="00000000">
      <w:pPr>
        <w:rPr>
          <w:sz w:val="24"/>
          <w:szCs w:val="24"/>
        </w:rPr>
      </w:pPr>
      <w:r w:rsidRPr="000F584C">
        <w:rPr>
          <w:sz w:val="24"/>
          <w:szCs w:val="24"/>
        </w:rPr>
        <w:t>• Step 4: Upload a fruit or vegetable image and view prediction</w:t>
      </w:r>
    </w:p>
    <w:p w14:paraId="1AA07533" w14:textId="77777777" w:rsidR="000C5E8B" w:rsidRPr="000F584C" w:rsidRDefault="00000000">
      <w:pPr>
        <w:pStyle w:val="Heading1"/>
        <w:rPr>
          <w:sz w:val="32"/>
          <w:szCs w:val="32"/>
        </w:rPr>
      </w:pPr>
      <w:r w:rsidRPr="000F584C">
        <w:rPr>
          <w:sz w:val="32"/>
          <w:szCs w:val="32"/>
        </w:rPr>
        <w:t>7. API Documentation</w:t>
      </w:r>
    </w:p>
    <w:p w14:paraId="18BCD602" w14:textId="77777777" w:rsidR="000C5E8B" w:rsidRPr="000F584C" w:rsidRDefault="00000000">
      <w:pPr>
        <w:rPr>
          <w:sz w:val="24"/>
          <w:szCs w:val="24"/>
        </w:rPr>
      </w:pPr>
      <w:r w:rsidRPr="000F584C">
        <w:rPr>
          <w:sz w:val="24"/>
          <w:szCs w:val="24"/>
        </w:rPr>
        <w:t>• POST `/predict` – Handles image file upload and returns predicted label</w:t>
      </w:r>
    </w:p>
    <w:p w14:paraId="1F6AD236" w14:textId="77777777" w:rsidR="000C5E8B" w:rsidRPr="000F584C" w:rsidRDefault="00000000">
      <w:pPr>
        <w:rPr>
          <w:sz w:val="24"/>
          <w:szCs w:val="24"/>
        </w:rPr>
      </w:pPr>
      <w:r w:rsidRPr="000F584C">
        <w:rPr>
          <w:sz w:val="24"/>
          <w:szCs w:val="24"/>
        </w:rPr>
        <w:t>• GET `/` – Loads upload form (index.html)</w:t>
      </w:r>
    </w:p>
    <w:p w14:paraId="600F2008" w14:textId="77777777" w:rsidR="000C5E8B" w:rsidRPr="000F584C" w:rsidRDefault="00000000">
      <w:pPr>
        <w:pStyle w:val="Heading1"/>
        <w:rPr>
          <w:sz w:val="32"/>
          <w:szCs w:val="32"/>
        </w:rPr>
      </w:pPr>
      <w:r w:rsidRPr="000F584C">
        <w:rPr>
          <w:sz w:val="32"/>
          <w:szCs w:val="32"/>
        </w:rPr>
        <w:t>8. Authentication</w:t>
      </w:r>
    </w:p>
    <w:p w14:paraId="3F4CB882" w14:textId="02984DBE" w:rsidR="000C5E8B" w:rsidRPr="000F584C" w:rsidRDefault="00000000">
      <w:pPr>
        <w:rPr>
          <w:sz w:val="24"/>
          <w:szCs w:val="24"/>
        </w:rPr>
      </w:pPr>
      <w:r w:rsidRPr="000F584C">
        <w:rPr>
          <w:sz w:val="24"/>
          <w:szCs w:val="24"/>
        </w:rPr>
        <w:t>• Not required. All users can access the prediction page without login.</w:t>
      </w:r>
    </w:p>
    <w:p w14:paraId="12A64964" w14:textId="77777777" w:rsidR="00F85FF7" w:rsidRPr="00F85FF7" w:rsidRDefault="00F85FF7" w:rsidP="00F85FF7"/>
    <w:p w14:paraId="7D4F38C0" w14:textId="7BAA750C" w:rsidR="000C5E8B" w:rsidRDefault="00000000">
      <w:pPr>
        <w:pStyle w:val="Heading1"/>
      </w:pPr>
      <w:r>
        <w:t>9. User Interface</w:t>
      </w:r>
    </w:p>
    <w:p w14:paraId="04943F76" w14:textId="77777777" w:rsidR="00F85FF7" w:rsidRDefault="00F85FF7" w:rsidP="00F85FF7"/>
    <w:p w14:paraId="02DA5B2E" w14:textId="77777777" w:rsidR="00F85FF7" w:rsidRDefault="00F85FF7" w:rsidP="00F85FF7"/>
    <w:p w14:paraId="5399B8AC" w14:textId="12E75807" w:rsidR="00F85FF7" w:rsidRDefault="00F85FF7" w:rsidP="00F85FF7">
      <w:r>
        <w:rPr>
          <w:noProof/>
        </w:rPr>
        <w:lastRenderedPageBreak/>
        <w:drawing>
          <wp:inline distT="0" distB="0" distL="0" distR="0" wp14:anchorId="4EFB33B3" wp14:editId="1A4AA993">
            <wp:extent cx="5562600" cy="3507105"/>
            <wp:effectExtent l="0" t="0" r="0" b="0"/>
            <wp:docPr id="1574463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874" cy="35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32F9" w14:textId="77777777" w:rsidR="00F85FF7" w:rsidRPr="00F85FF7" w:rsidRDefault="00F85FF7" w:rsidP="00F85FF7"/>
    <w:p w14:paraId="634122AC" w14:textId="77777777" w:rsidR="000C5E8B" w:rsidRDefault="00000000">
      <w:r>
        <w:t>• index.html – Upload form for image</w:t>
      </w:r>
    </w:p>
    <w:p w14:paraId="5D8931F0" w14:textId="3D581D2E" w:rsidR="00F85FF7" w:rsidRDefault="000F584C">
      <w:r>
        <w:rPr>
          <w:noProof/>
        </w:rPr>
        <w:drawing>
          <wp:inline distT="0" distB="0" distL="0" distR="0" wp14:anchorId="7D557F86" wp14:editId="2A32EF9F">
            <wp:extent cx="5610225" cy="2942590"/>
            <wp:effectExtent l="0" t="0" r="9525" b="0"/>
            <wp:docPr id="173254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221" cy="296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C0350" w14:textId="77777777" w:rsidR="000C5E8B" w:rsidRDefault="00000000">
      <w:r>
        <w:t>• result.html – Displays prediction result and uploaded image</w:t>
      </w:r>
    </w:p>
    <w:p w14:paraId="1778044F" w14:textId="77777777" w:rsidR="000C5E8B" w:rsidRPr="000F584C" w:rsidRDefault="00000000">
      <w:pPr>
        <w:pStyle w:val="Heading1"/>
        <w:rPr>
          <w:sz w:val="32"/>
          <w:szCs w:val="32"/>
        </w:rPr>
      </w:pPr>
      <w:r w:rsidRPr="000F584C">
        <w:rPr>
          <w:sz w:val="32"/>
          <w:szCs w:val="32"/>
        </w:rPr>
        <w:lastRenderedPageBreak/>
        <w:t>10. Testing</w:t>
      </w:r>
    </w:p>
    <w:p w14:paraId="724A01EB" w14:textId="77777777" w:rsidR="000C5E8B" w:rsidRPr="000F584C" w:rsidRDefault="00000000">
      <w:pPr>
        <w:rPr>
          <w:sz w:val="24"/>
          <w:szCs w:val="24"/>
        </w:rPr>
      </w:pPr>
      <w:r w:rsidRPr="000F584C">
        <w:rPr>
          <w:sz w:val="24"/>
          <w:szCs w:val="24"/>
        </w:rPr>
        <w:t>• Manual testing using fresh and rotten fruit images</w:t>
      </w:r>
      <w:r w:rsidRPr="000F584C">
        <w:rPr>
          <w:sz w:val="24"/>
          <w:szCs w:val="24"/>
        </w:rPr>
        <w:br/>
        <w:t>• Observed correct predictions for apple rotten/fresh classification</w:t>
      </w:r>
    </w:p>
    <w:p w14:paraId="1C388F8E" w14:textId="77777777" w:rsidR="000C5E8B" w:rsidRDefault="00000000">
      <w:pPr>
        <w:pStyle w:val="Heading1"/>
        <w:rPr>
          <w:sz w:val="32"/>
          <w:szCs w:val="32"/>
        </w:rPr>
      </w:pPr>
      <w:r w:rsidRPr="000F584C">
        <w:rPr>
          <w:sz w:val="32"/>
          <w:szCs w:val="32"/>
        </w:rPr>
        <w:t>11. Screenshots or Demo</w:t>
      </w:r>
    </w:p>
    <w:p w14:paraId="6DFF26A7" w14:textId="77777777" w:rsidR="000F584C" w:rsidRPr="000F584C" w:rsidRDefault="000F584C" w:rsidP="000F584C"/>
    <w:p w14:paraId="56B74CF0" w14:textId="77777777" w:rsidR="000F584C" w:rsidRDefault="00000000">
      <w:pPr>
        <w:rPr>
          <w:sz w:val="24"/>
          <w:szCs w:val="24"/>
        </w:rPr>
      </w:pPr>
      <w:r w:rsidRPr="000F584C">
        <w:rPr>
          <w:sz w:val="24"/>
          <w:szCs w:val="24"/>
        </w:rPr>
        <w:t>• Uploading apple image (image1)</w:t>
      </w:r>
    </w:p>
    <w:p w14:paraId="1C7E911B" w14:textId="77777777" w:rsidR="000F584C" w:rsidRPr="000F584C" w:rsidRDefault="000F584C">
      <w:pPr>
        <w:rPr>
          <w:sz w:val="24"/>
          <w:szCs w:val="24"/>
        </w:rPr>
      </w:pPr>
    </w:p>
    <w:p w14:paraId="5826F398" w14:textId="6A582677" w:rsidR="000F584C" w:rsidRDefault="000F584C">
      <w:r>
        <w:rPr>
          <w:noProof/>
        </w:rPr>
        <w:drawing>
          <wp:inline distT="0" distB="0" distL="0" distR="0" wp14:anchorId="139985D0" wp14:editId="3680FD93">
            <wp:extent cx="6115050" cy="3867150"/>
            <wp:effectExtent l="0" t="0" r="0" b="0"/>
            <wp:docPr id="2125928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377E" w14:textId="77777777" w:rsidR="000F584C" w:rsidRDefault="000F584C"/>
    <w:p w14:paraId="3DE2D95E" w14:textId="77777777" w:rsidR="000F584C" w:rsidRDefault="000F584C"/>
    <w:p w14:paraId="40E805BD" w14:textId="56D56889" w:rsidR="000C5E8B" w:rsidRDefault="00000000">
      <w:r>
        <w:br/>
        <w:t>• Prediction screen showing "Apple - Rotten" (image3)</w:t>
      </w:r>
    </w:p>
    <w:p w14:paraId="30096601" w14:textId="77777777" w:rsidR="000F584C" w:rsidRDefault="000F584C"/>
    <w:p w14:paraId="78F88268" w14:textId="501E7B13" w:rsidR="000F584C" w:rsidRDefault="000F584C">
      <w:r>
        <w:rPr>
          <w:noProof/>
        </w:rPr>
        <w:lastRenderedPageBreak/>
        <w:drawing>
          <wp:inline distT="0" distB="0" distL="0" distR="0" wp14:anchorId="69C3B956" wp14:editId="4ACDB17A">
            <wp:extent cx="5076825" cy="3807619"/>
            <wp:effectExtent l="0" t="0" r="0" b="2540"/>
            <wp:docPr id="913732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96" cy="381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0DF0F" w14:textId="77777777" w:rsidR="000F584C" w:rsidRDefault="000F584C"/>
    <w:p w14:paraId="2031049F" w14:textId="77777777" w:rsidR="000C5E8B" w:rsidRDefault="00000000">
      <w:pPr>
        <w:pStyle w:val="Heading1"/>
      </w:pPr>
      <w:r>
        <w:t>12. Known Issues</w:t>
      </w:r>
    </w:p>
    <w:p w14:paraId="138AFCE4" w14:textId="77777777" w:rsidR="000C5E8B" w:rsidRDefault="00000000">
      <w:r>
        <w:t>• No camera integration</w:t>
      </w:r>
    </w:p>
    <w:p w14:paraId="561461FC" w14:textId="77777777" w:rsidR="000C5E8B" w:rsidRDefault="00000000">
      <w:r>
        <w:t>• Limited categories (only Apple and Tomato, fresh/rotten)</w:t>
      </w:r>
    </w:p>
    <w:p w14:paraId="66FFF25C" w14:textId="77777777" w:rsidR="000C5E8B" w:rsidRDefault="00000000">
      <w:r>
        <w:t>• Prediction may vary based on lighting/image quality</w:t>
      </w:r>
    </w:p>
    <w:p w14:paraId="0401B042" w14:textId="77777777" w:rsidR="000C5E8B" w:rsidRDefault="00000000">
      <w:pPr>
        <w:pStyle w:val="Heading1"/>
      </w:pPr>
      <w:r>
        <w:t>13. Future Enhancements</w:t>
      </w:r>
    </w:p>
    <w:p w14:paraId="4FD3789E" w14:textId="77777777" w:rsidR="000C5E8B" w:rsidRDefault="00000000">
      <w:pPr>
        <w:pStyle w:val="ListBullet"/>
      </w:pPr>
      <w:r>
        <w:t>Add camera capture support</w:t>
      </w:r>
    </w:p>
    <w:p w14:paraId="7EC7186A" w14:textId="77777777" w:rsidR="000C5E8B" w:rsidRDefault="00000000">
      <w:pPr>
        <w:pStyle w:val="ListBullet"/>
      </w:pPr>
      <w:r>
        <w:t>Expand dataset with more fruits and vegetables</w:t>
      </w:r>
    </w:p>
    <w:p w14:paraId="3700A49A" w14:textId="77777777" w:rsidR="000C5E8B" w:rsidRDefault="00000000">
      <w:pPr>
        <w:pStyle w:val="ListBullet"/>
      </w:pPr>
      <w:r>
        <w:t>Display confidence score</w:t>
      </w:r>
    </w:p>
    <w:p w14:paraId="2EB778CB" w14:textId="77777777" w:rsidR="000C5E8B" w:rsidRDefault="00000000">
      <w:pPr>
        <w:pStyle w:val="ListBullet"/>
      </w:pPr>
      <w:r>
        <w:t>Deploy on cloud</w:t>
      </w:r>
    </w:p>
    <w:p w14:paraId="4FA1DD36" w14:textId="77777777" w:rsidR="000C5E8B" w:rsidRDefault="00000000">
      <w:pPr>
        <w:pStyle w:val="ListBullet"/>
      </w:pPr>
      <w:r>
        <w:t>Add voice or multilingual feedback</w:t>
      </w:r>
    </w:p>
    <w:p w14:paraId="3CE7D249" w14:textId="528E2DF0" w:rsidR="000C5E8B" w:rsidRDefault="000C5E8B"/>
    <w:p w14:paraId="20DCFE31" w14:textId="3385400E" w:rsidR="000C5E8B" w:rsidRDefault="000C5E8B"/>
    <w:sectPr w:rsidR="000C5E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920028">
    <w:abstractNumId w:val="8"/>
  </w:num>
  <w:num w:numId="2" w16cid:durableId="77947269">
    <w:abstractNumId w:val="6"/>
  </w:num>
  <w:num w:numId="3" w16cid:durableId="997880607">
    <w:abstractNumId w:val="5"/>
  </w:num>
  <w:num w:numId="4" w16cid:durableId="2086298317">
    <w:abstractNumId w:val="4"/>
  </w:num>
  <w:num w:numId="5" w16cid:durableId="20673029">
    <w:abstractNumId w:val="7"/>
  </w:num>
  <w:num w:numId="6" w16cid:durableId="1033578434">
    <w:abstractNumId w:val="3"/>
  </w:num>
  <w:num w:numId="7" w16cid:durableId="205944915">
    <w:abstractNumId w:val="2"/>
  </w:num>
  <w:num w:numId="8" w16cid:durableId="1316494450">
    <w:abstractNumId w:val="1"/>
  </w:num>
  <w:num w:numId="9" w16cid:durableId="167309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5E8B"/>
    <w:rsid w:val="000F584C"/>
    <w:rsid w:val="0015074B"/>
    <w:rsid w:val="0029639D"/>
    <w:rsid w:val="00326F90"/>
    <w:rsid w:val="007B541F"/>
    <w:rsid w:val="00AA1D8D"/>
    <w:rsid w:val="00B47730"/>
    <w:rsid w:val="00CB0664"/>
    <w:rsid w:val="00F85F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F14C6"/>
  <w14:defaultImageDpi w14:val="300"/>
  <w15:docId w15:val="{311FEBE0-3B57-42A8-96CC-5149B5E8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DEEKSHITHA T</cp:lastModifiedBy>
  <cp:revision>1</cp:revision>
  <dcterms:created xsi:type="dcterms:W3CDTF">2013-12-23T23:15:00Z</dcterms:created>
  <dcterms:modified xsi:type="dcterms:W3CDTF">2025-06-30T06:32:00Z</dcterms:modified>
  <cp:category/>
</cp:coreProperties>
</file>